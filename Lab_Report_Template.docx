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Amazon.com Inc. Java 17.0.13 on Linux -->
    <w:p>
      <w:pPr>
        <w:jc w:val="center"/>
      </w:pPr>
      <w:r>
        <w:rPr>
          <w:rFonts w:ascii="Oswald" w:hAnsi="Oswald"/>
          <w:b/>
          <w:color w:val="FF6600"/>
          <w:sz w:val="42"/>
        </w:rPr>
        <w:t>ЛАБОРАТОРНАЯ РАБОТА</w:t>
      </w:r>
    </w:p>
    <w:p>
      <w:pPr>
        <w:jc w:val="center"/>
      </w:pPr>
      <w:r>
        <w:rPr>
          <w:rFonts w:ascii="Droid Serif" w:hAnsi="Droid Serif"/>
          <w:i/>
          <w:color w:val="666666"/>
          <w:sz w:val="16"/>
        </w:rPr>
        <w:t>Введите свой текст здесь Введите свой текст здесь</w:t>
      </w:r>
    </w:p>
    <w:p>
      <w:pPr>
        <w:jc w:val="center"/>
      </w:pPr>
      <w:r>
        <w:drawing>
          <wp:inline distT="0" distB="0" distL="0" distR="0">
            <wp:extent cx="500" cy="500"/>
            <wp:effectExtent l="0" t="0" r="0" b="0"/>
            <wp:docPr id="0" name="Image" descr="Generated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0" cy="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Droid Serif" w:hAnsi="Droid Serif"/>
          <w:b/>
          <w:color w:val="8B4513"/>
          <w:sz w:val="18"/>
        </w:rPr>
        <w:t>Ваше имя</w:t>
      </w:r>
    </w:p>
    <w:p>
      <w:pPr>
        <w:jc w:val="center"/>
      </w:pPr>
      <w:r>
        <w:rPr>
          <w:rFonts w:ascii="Droid Serif" w:hAnsi="Droid Serif"/>
          <w:color w:val="8B4513"/>
          <w:sz w:val="16"/>
        </w:rPr>
        <w:t>04.09.20XX</w:t>
      </w:r>
    </w:p>
    <w:p>
      <w:pPr>
        <w:jc w:val="center"/>
      </w:pPr>
      <w:r>
        <w:rPr>
          <w:rFonts w:ascii="Droid Serif" w:hAnsi="Droid Serif"/>
          <w:color w:val="8B4513"/>
          <w:sz w:val="16"/>
        </w:rPr>
        <w:t>КЛАСС, ДИСЦИПЛИНА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